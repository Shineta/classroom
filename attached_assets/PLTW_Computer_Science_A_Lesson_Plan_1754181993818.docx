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PLTW Computer Science A - Lesson Plan</w:t>
      </w:r>
    </w:p>
    <w:p>
      <w:r>
        <w:t>📚 Lesson Title: Introduction to Classes and Objects</w:t>
      </w:r>
    </w:p>
    <w:p>
      <w:r>
        <w:t>📅 Duration: 50-60 Minutes</w:t>
      </w:r>
    </w:p>
    <w:p>
      <w:r>
        <w:t>🎓 Grade Level: 11th-12th Grade (AP CSA)</w:t>
      </w:r>
    </w:p>
    <w:p>
      <w:r>
        <w:t>🌐 Course: PLTW Computer Science A - Unit 2.1</w:t>
      </w:r>
    </w:p>
    <w:p>
      <w:pPr>
        <w:pStyle w:val="Heading2"/>
      </w:pPr>
      <w:r>
        <w:t>🎯 Objectives:</w:t>
      </w:r>
    </w:p>
    <w:p>
      <w:r>
        <w:t>- Distinguish between a class and an object in Java.</w:t>
      </w:r>
    </w:p>
    <w:p>
      <w:r>
        <w:t>- Use constructors to instantiate objects.</w:t>
      </w:r>
    </w:p>
    <w:p>
      <w:r>
        <w:t>- Call instance methods.</w:t>
      </w:r>
    </w:p>
    <w:p>
      <w:r>
        <w:t>- Explain the purpose of the `new` keyword.</w:t>
      </w:r>
    </w:p>
    <w:p>
      <w:pPr>
        <w:pStyle w:val="Heading2"/>
      </w:pPr>
      <w:r>
        <w:t>📄 Standards Alignment:</w:t>
      </w:r>
    </w:p>
    <w:p>
      <w:r>
        <w:t>- AP CSA Framework: MOD-1.A, MOD-2.B, MOD-2.C</w:t>
      </w:r>
    </w:p>
    <w:p>
      <w:r>
        <w:t>- CSTA Level 3A: 3A-AP-13</w:t>
      </w:r>
    </w:p>
    <w:p>
      <w:pPr>
        <w:pStyle w:val="Heading2"/>
      </w:pPr>
      <w:r>
        <w:t>📅 Agenda:</w:t>
      </w:r>
    </w:p>
    <w:p>
      <w:r>
        <w:t>1. Bell Ringer (5 min)</w:t>
        <w:br/>
        <w:t>Prompt: Describe an object in real life and list its attributes and actions.</w:t>
      </w:r>
    </w:p>
    <w:p>
      <w:r>
        <w:t>2. Direct Instruction (15 min)</w:t>
        <w:br/>
        <w:t>- Explain "class" vs. "object" using analogy (e.g., blueprint vs. house).</w:t>
        <w:br/>
        <w:t>- Show constructor syntax and use of `new` keyword.</w:t>
        <w:br/>
        <w:t>- Live demo in IDE using a simple `Student` class.</w:t>
      </w:r>
    </w:p>
    <w:p>
      <w:r>
        <w:t>3. Guided Practice (20 min)</w:t>
        <w:br/>
        <w:t>Students create and manipulate two `Student` objects:</w:t>
      </w:r>
    </w:p>
    <w:p>
      <w:r>
        <w:t>```java</w:t>
        <w:br/>
        <w:t>Student student1 = new Student("Jordan", 12);</w:t>
        <w:br/>
        <w:t>Student student2 = new Student("Taylor", 11);</w:t>
        <w:br/>
        <w:br/>
        <w:t>student1.printInfo();</w:t>
        <w:br/>
        <w:t>student2.printInfo();</w:t>
        <w:br/>
        <w:t>```</w:t>
      </w:r>
    </w:p>
    <w:p>
      <w:r>
        <w:t>4. Exit Ticket / Reflection (5 min)</w:t>
        <w:br/>
        <w:t>Prompt: What was the hardest part of today? Why are objects useful?</w:t>
      </w:r>
    </w:p>
    <w:p>
      <w:pPr>
        <w:pStyle w:val="Heading2"/>
      </w:pPr>
      <w:r>
        <w:t>🌐 Materials:</w:t>
      </w:r>
    </w:p>
    <w:p>
      <w:r>
        <w:t>- Java IDE (Eclipse, IntelliJ, or BlueJ)</w:t>
        <w:br/>
        <w:t>- Sample `Student.java` file</w:t>
        <w:br/>
        <w:t>- Slides or visuals for class/object diagram</w:t>
        <w:br/>
        <w:t>- LMS or notecards for exit ticket</w:t>
      </w:r>
    </w:p>
    <w:p>
      <w:pPr>
        <w:pStyle w:val="Heading2"/>
      </w:pPr>
      <w:r>
        <w:t>📊 Assessment:</w:t>
      </w:r>
    </w:p>
    <w:p>
      <w:r>
        <w:t>- Informal: Observations during practice</w:t>
        <w:br/>
        <w:t>- Formal: Exit ticket reflection</w:t>
        <w:br/>
        <w:t>- Code review: Students demonstrate instantiation and method usage</w:t>
      </w:r>
    </w:p>
    <w:p>
      <w:pPr>
        <w:pStyle w:val="Heading2"/>
      </w:pPr>
      <w:r>
        <w:t>🛠️ Differentiation:</w:t>
      </w:r>
    </w:p>
    <w:p>
      <w:r>
        <w:t>- Beginners: Pair programming, scaffolded starter code</w:t>
        <w:br/>
        <w:t>- Advanced: Add custom methods (e.g., `promoteGrade()`)</w:t>
        <w:br/>
        <w:t>- ELL/SpEd: Visuals, simplified definitions, verbal check-ins</w:t>
      </w:r>
    </w:p>
    <w:p>
      <w:pPr>
        <w:pStyle w:val="Heading2"/>
      </w:pPr>
      <w:r>
        <w:t>🔗 Optional Resources:</w:t>
      </w:r>
    </w:p>
    <w:p>
      <w:r>
        <w:t>- PLTW LMS - Activity 2.1.2</w:t>
        <w:br/>
        <w:t>- Java Quick Reference (AP)</w:t>
        <w:br/>
        <w:t>- Video: Using BlueJ to create objects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